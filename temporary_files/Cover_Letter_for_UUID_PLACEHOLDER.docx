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express my interest in the Full Stack Marketing Developer position at GlassesUSA.com. With a strong foundation in Computer Science, specializing in Python, and experience in web and app development, I believe I have the technical expertise and marketing insights needed to excel in this role.</w:t>
        <w:br/>
        <w:br/>
        <w:t>My academic achievements, including a high GPA in Computer Science courses and a scholarship for academic excellence, demonstrate my dedication to learning and mastering complex concepts. Additionally, my work experience as a Data Developer and Analyst at Home365 and as a System Analyst and Project Manager in the IDF have honed my project management skills and ability to collaborate with cross-functional teams.</w:t>
        <w:br/>
        <w:br/>
        <w:t>I have also developed projects such as an Amazon Web Scraper and a Recipe Recommendation App, which showcase my ability to code and create innovative solutions. My volunteer work as a teacher at Bridge to Youth further underscores my passion for educating and mentoring others.</w:t>
        <w:br/>
        <w:br/>
        <w:t>With proficiency in languages including English, Hebrew, and Dutch, I am confident in my ability to communicate effectively with internal stakeholders and collaborate on projects. My strong analytical skills, combined with my experience in developing with Full Stack technologies, make me well-equipped to lead development initiatives for your retention marketing strategy.</w:t>
        <w:br/>
        <w:br/>
        <w:t>I am excited about the opportunity to join an innovative team at GlassesUSA.com and contribute to revolutionizing your ecommerce communication strategy. Thank you for considering my application. I look forward to the possibility of discussing how my skills and experiences align with the job requirements in more detail.</w:t>
        <w:br/>
        <w:br/>
        <w:t>Sincerely,</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